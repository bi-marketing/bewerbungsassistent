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Motivationsschreiben</w:t>
      </w:r>
    </w:p>
    <w:p>
      <w:r>
        <w:t>Julian Bäuerle</w:t>
      </w:r>
    </w:p>
    <w:p>
      <w:r>
        <w:t>Musterstraße 123</w:t>
      </w:r>
    </w:p>
    <w:p>
      <w:r>
        <w:t>12345 Musterstadt</w:t>
      </w:r>
    </w:p>
    <w:p>
      <w:r>
        <w:t>Sparkasse Ulm</w:t>
      </w:r>
    </w:p>
    <w:p>
      <w:r>
        <w:t>z. Hd. Frau Jacqueline Keller</w:t>
      </w:r>
    </w:p>
    <w:p>
      <w:r>
        <w:t>Loherstr. 16</w:t>
      </w:r>
    </w:p>
    <w:p>
      <w:r>
        <w:t>89081 Ulm</w:t>
      </w:r>
    </w:p>
    <w:p>
      <w:r>
        <w:t>Musterstadt, 17. Juni 2025</w:t>
      </w:r>
    </w:p>
    <w:p>
      <w:r>
        <w:t>Bewerbung als Geschäftsstellenleiter in Lehr &amp; Jungingen</w:t>
      </w:r>
    </w:p>
    <w:p>
      <w:r>
        <w:t>Sehr geehrte Frau Keller,</w:t>
      </w:r>
    </w:p>
    <w:p>
      <w:r>
        <w:t>mit großem Interesse habe ich die Ausschreibung für die Position als Geschäftsstellenleiter in Lehr &amp; Jungingen bei der Sparkasse Ulm gelesen. Die langjährige Tradition und das Engagement der Sparkasse Ulm, die Kunden in jeder finanziellen Lebenssituation zu begleiten, haben mich besonders beeindruckt. Gerne möchte ich meinen Beitrag dazu leisten, den Wohlstand in der Region zu fördern und individuelle finanzielle Lösungen zu schaffen.</w:t>
      </w:r>
    </w:p>
    <w:p>
      <w:r>
        <w:t>Mit meiner 20-jährigen Erfahrung im Finanz- und Investmentbereich, spezialisiert auf Vermögensberatung und Key Account Management, sehe ich mich als gut geeigneten Kandidaten für die Position. Als Geschäftsführer der Boutique Investment Marketing GmbH konnte ich erfolgreich Vertriebspartnerschaften aufbauen und ein starkes Netzwerk zu Entscheidern in der Finanzbranche aufbauen. Meine Fähigkeiten in den Bereichen Marketing, Entwicklung von Vertriebsstrategien und Aufbau von Geschäftsbeziehungen würden es mir ermöglichen, die individuelle und vorausschauende Beratung der Sparkasse Ulm weiter zu stärken.</w:t>
      </w:r>
    </w:p>
    <w:p>
      <w:r>
        <w:t>Meine Stärken liegen in meiner Teamfähigkeit, Zuverlässigkeit und der schnellen Analyse von Problemen. Ich habe die Fähigkeit, schnell das Vertrauen der Kunden aufzubauen und ihre Bedürfnisse zu verstehen. Trotzdem bin ich mir meiner Schwächen bewusst. Mein Redeanteil ist manchmal zu hoch, daher arbeite ich aktiv daran, zuzuhören und effektiv zu kommunizieren. Zudem strebe ich danach, schneller voranzukommen, und sehe dies als Ansporn, kontinuierlich an meiner persönlichen und beruflichen Entwicklung zu arbeiten.</w:t>
      </w:r>
    </w:p>
    <w:p>
      <w:r>
        <w:t>Ich bin überzeugt, dass meine Qualifikationen und Erfahrungen gut mit den Anforderungen der Position als Geschäftsstellenleiter in Lehr &amp; Jungingen übereinstimmen. Ich freue mich darauf, meine Fähigkeiten und mein Engagement in Ihrem Team einzubringen und gemeinsam zum Erfolg beizutragen.</w:t>
      </w:r>
    </w:p>
    <w:p>
      <w:r>
        <w:t>Für ein persönliches Gespräch stehe ich Ihnen jederzeit zur Verfügung und bedanke mich im Voraus für Ihre Berücksichtigung meiner Bewerbung.</w:t>
      </w:r>
    </w:p>
    <w:p>
      <w:r>
        <w:t>Mit freundlichen Grüßen,</w:t>
      </w:r>
    </w:p>
    <w:p>
      <w:r>
        <w:t>Jul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